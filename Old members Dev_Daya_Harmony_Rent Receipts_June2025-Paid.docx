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39" w:rsidRPr="00B67139" w:rsidRDefault="00B67139" w:rsidP="00B67139"/>
    <w:p w:rsidR="002F7C4C" w:rsidRPr="007A7A0F" w:rsidRDefault="002F7C4C" w:rsidP="002F7C4C">
      <w:pPr>
        <w:pStyle w:val="Title"/>
        <w:rPr>
          <w:b/>
          <w:sz w:val="32"/>
          <w:szCs w:val="32"/>
        </w:rPr>
      </w:pPr>
      <w:r w:rsidRPr="007A7A0F">
        <w:rPr>
          <w:b/>
          <w:sz w:val="32"/>
          <w:szCs w:val="32"/>
        </w:rPr>
        <w:t>Indian Bank Receipt Voucher</w:t>
      </w:r>
    </w:p>
    <w:p w:rsidR="002F7C4C" w:rsidRPr="00925350" w:rsidRDefault="002F7C4C" w:rsidP="002F7C4C">
      <w:pPr>
        <w:rPr>
          <w:rFonts w:ascii="Arial" w:hAnsi="Arial" w:cs="Arial"/>
          <w:b/>
          <w:sz w:val="28"/>
          <w:szCs w:val="28"/>
        </w:rPr>
      </w:pPr>
      <w:r w:rsidRPr="00925350">
        <w:rPr>
          <w:rFonts w:ascii="Arial" w:hAnsi="Arial" w:cs="Arial"/>
          <w:b/>
          <w:sz w:val="28"/>
          <w:szCs w:val="28"/>
        </w:rPr>
        <w:t>CAMARADERIE CO-OPERATIVE HOUSING SOCIETY LTD</w:t>
      </w:r>
    </w:p>
    <w:p w:rsidR="002F7C4C" w:rsidRPr="007A7A0F" w:rsidRDefault="002F7C4C" w:rsidP="002F7C4C">
      <w:pPr>
        <w:rPr>
          <w:b/>
        </w:rPr>
      </w:pPr>
      <w:r w:rsidRPr="007A7A0F">
        <w:rPr>
          <w:b/>
        </w:rPr>
        <w:t>REGN NO: BOM/HSG/253 OF 1962</w:t>
      </w:r>
    </w:p>
    <w:p w:rsidR="002F7C4C" w:rsidRPr="007A7A0F" w:rsidRDefault="002F7C4C" w:rsidP="002F7C4C">
      <w:pPr>
        <w:rPr>
          <w:b/>
        </w:rPr>
      </w:pPr>
      <w:r w:rsidRPr="007A7A0F">
        <w:rPr>
          <w:b/>
        </w:rPr>
        <w:t xml:space="preserve">PLOT NO 543, DEV DAYA </w:t>
      </w:r>
      <w:proofErr w:type="gramStart"/>
      <w:r w:rsidRPr="007A7A0F">
        <w:rPr>
          <w:b/>
        </w:rPr>
        <w:t>HARMONY ,</w:t>
      </w:r>
      <w:proofErr w:type="gramEnd"/>
      <w:r w:rsidRPr="007A7A0F">
        <w:rPr>
          <w:b/>
        </w:rPr>
        <w:t xml:space="preserve"> 11 TH ROAD, CHEMBUR, MUMBAI  400071</w:t>
      </w:r>
    </w:p>
    <w:p w:rsidR="00280C4F" w:rsidRDefault="00162635">
      <w:r>
        <w:rPr>
          <w:b/>
        </w:rPr>
        <w:t xml:space="preserve">Email id: </w:t>
      </w:r>
      <w:hyperlink r:id="rId6" w:history="1">
        <w:r w:rsidRPr="009C6B52">
          <w:rPr>
            <w:rStyle w:val="Hyperlink"/>
            <w:b/>
          </w:rPr>
          <w:t>devdaya62@gmail.com</w:t>
        </w:r>
      </w:hyperlink>
      <w:r>
        <w:rPr>
          <w:b/>
        </w:rPr>
        <w:t xml:space="preserve"> / Mobile 9819043881</w:t>
      </w:r>
      <w:r w:rsidR="00C54099">
        <w:br/>
        <w:t>======================================================================</w:t>
      </w:r>
      <w:r w:rsidR="00C54099">
        <w:br/>
      </w:r>
    </w:p>
    <w:p w:rsidR="00280C4F" w:rsidRDefault="00C54099">
      <w:proofErr w:type="gramStart"/>
      <w:r>
        <w:t>Sr.No</w:t>
      </w:r>
      <w:proofErr w:type="gramEnd"/>
      <w:r>
        <w:t>:</w:t>
      </w:r>
      <w:r w:rsidR="00393C66">
        <w:t>1</w:t>
      </w:r>
      <w:r>
        <w:t>/2025-26</w:t>
      </w:r>
    </w:p>
    <w:p w:rsidR="00280C4F" w:rsidRDefault="00C54099">
      <w:proofErr w:type="gramStart"/>
      <w:r>
        <w:t>Date :</w:t>
      </w:r>
      <w:proofErr w:type="gramEnd"/>
      <w:r>
        <w:t xml:space="preserve"> </w:t>
      </w:r>
      <w:r w:rsidR="004265DD">
        <w:t>5</w:t>
      </w:r>
      <w:r w:rsidR="004265DD" w:rsidRPr="004265DD">
        <w:rPr>
          <w:vertAlign w:val="superscript"/>
        </w:rPr>
        <w:t>th</w:t>
      </w:r>
      <w:r w:rsidR="004265DD">
        <w:t xml:space="preserve"> </w:t>
      </w:r>
      <w:r>
        <w:t>June 2025</w:t>
      </w:r>
    </w:p>
    <w:p w:rsidR="00280C4F" w:rsidRPr="00C243AE" w:rsidRDefault="00C54099">
      <w:pPr>
        <w:rPr>
          <w:b/>
          <w:i/>
        </w:rPr>
      </w:pPr>
      <w:r>
        <w:t xml:space="preserve">Received with thanks from </w:t>
      </w:r>
      <w:proofErr w:type="gramStart"/>
      <w:r>
        <w:t>Mr.Anand</w:t>
      </w:r>
      <w:proofErr w:type="gramEnd"/>
      <w:r>
        <w:t xml:space="preserve"> Ramna</w:t>
      </w:r>
      <w:r w:rsidR="00190E00">
        <w:t xml:space="preserve">than &amp; </w:t>
      </w:r>
      <w:proofErr w:type="spellStart"/>
      <w:r w:rsidR="00190E00">
        <w:t>Mrs.Kumuda</w:t>
      </w:r>
      <w:proofErr w:type="spellEnd"/>
      <w:r w:rsidR="00190E00">
        <w:t xml:space="preserve"> Ravi Kumar a</w:t>
      </w:r>
      <w:r>
        <w:t xml:space="preserve"> sum of ₹</w:t>
      </w:r>
      <w:r w:rsidR="004265DD">
        <w:t>22301/</w:t>
      </w:r>
      <w:r>
        <w:t xml:space="preserve">- (rupees </w:t>
      </w:r>
      <w:r w:rsidR="004265DD">
        <w:t xml:space="preserve">twenty two </w:t>
      </w:r>
      <w:r>
        <w:t xml:space="preserve">thousand </w:t>
      </w:r>
      <w:r w:rsidR="004265DD">
        <w:t>three</w:t>
      </w:r>
      <w:r>
        <w:t xml:space="preserve"> hundred </w:t>
      </w:r>
      <w:r w:rsidR="004265DD">
        <w:t xml:space="preserve">one </w:t>
      </w:r>
      <w:r>
        <w:t xml:space="preserve"> only) towards Maintenance charges for Flat No. 301 through bank transfer in Indian Bank</w:t>
      </w:r>
      <w:r w:rsidR="00C243AE">
        <w:t xml:space="preserve"> for the </w:t>
      </w:r>
      <w:r w:rsidR="00C243AE" w:rsidRPr="00C243AE">
        <w:rPr>
          <w:b/>
          <w:i/>
        </w:rPr>
        <w:t>period 01.06.2025 to 30.09.2025</w:t>
      </w:r>
      <w:r w:rsidRPr="00C243AE">
        <w:rPr>
          <w:b/>
          <w:i/>
        </w:rPr>
        <w:t>.</w:t>
      </w:r>
    </w:p>
    <w:p w:rsidR="004E4A37" w:rsidRPr="007E6C2C" w:rsidRDefault="004E4A37" w:rsidP="004E4A37">
      <w:pPr>
        <w:rPr>
          <w:b/>
        </w:rPr>
      </w:pPr>
      <w:r w:rsidRPr="007E6C2C">
        <w:rPr>
          <w:b/>
        </w:rPr>
        <w:t>For CAMARADERIE CO-OPERATIVE HOUSING SOCIETY LTD</w:t>
      </w:r>
    </w:p>
    <w:p w:rsidR="00D37A89" w:rsidRDefault="00D37A89" w:rsidP="00D37A89">
      <w:pPr>
        <w:rPr>
          <w:b/>
        </w:rPr>
      </w:pPr>
      <w:r w:rsidRPr="007A7C97">
        <w:rPr>
          <w:rFonts w:ascii="Tahoma" w:hAnsi="Tahoma" w:cs="Tahoma"/>
          <w:noProof/>
          <w:color w:val="000000"/>
        </w:rPr>
        <w:drawing>
          <wp:inline distT="0" distB="0" distL="0" distR="0" wp14:anchorId="552D3F2F" wp14:editId="43DDC045">
            <wp:extent cx="1247775" cy="438150"/>
            <wp:effectExtent l="0" t="0" r="9525" b="0"/>
            <wp:docPr id="3" name="Picture 3" descr="C:\Users\KUMAR\Desktop\ADANI ELECT\aadhar krishnan kuma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\Desktop\ADANI ELECT\aadhar krishnan kumar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9" w:rsidRPr="007E6C2C" w:rsidRDefault="00D37A89" w:rsidP="00D37A89">
      <w:pPr>
        <w:rPr>
          <w:b/>
        </w:rPr>
      </w:pPr>
      <w:r w:rsidRPr="007E6C2C">
        <w:rPr>
          <w:b/>
        </w:rPr>
        <w:t>Krishnan Kumar</w:t>
      </w:r>
      <w:r w:rsidRPr="007E6C2C">
        <w:rPr>
          <w:b/>
        </w:rPr>
        <w:br/>
        <w:t>Hon. Secretary</w:t>
      </w:r>
    </w:p>
    <w:p w:rsidR="00D37A89" w:rsidRDefault="00D37A89" w:rsidP="00D37A89">
      <w:r>
        <w:t>Note: This is a computerized receipt voucher</w:t>
      </w:r>
    </w:p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2F7C4C" w:rsidRPr="007A7A0F" w:rsidRDefault="002F7C4C" w:rsidP="002F7C4C">
      <w:pPr>
        <w:pStyle w:val="Title"/>
        <w:rPr>
          <w:b/>
          <w:sz w:val="32"/>
          <w:szCs w:val="32"/>
        </w:rPr>
      </w:pPr>
      <w:r w:rsidRPr="007A7A0F">
        <w:rPr>
          <w:b/>
          <w:sz w:val="32"/>
          <w:szCs w:val="32"/>
        </w:rPr>
        <w:t>Indian Bank Receipt Voucher</w:t>
      </w:r>
    </w:p>
    <w:p w:rsidR="00925350" w:rsidRPr="00925350" w:rsidRDefault="00925350" w:rsidP="00925350">
      <w:pPr>
        <w:rPr>
          <w:rFonts w:ascii="Arial" w:hAnsi="Arial" w:cs="Arial"/>
          <w:b/>
          <w:sz w:val="28"/>
          <w:szCs w:val="28"/>
        </w:rPr>
      </w:pPr>
      <w:r w:rsidRPr="00925350">
        <w:rPr>
          <w:rFonts w:ascii="Arial" w:hAnsi="Arial" w:cs="Arial"/>
          <w:b/>
          <w:sz w:val="28"/>
          <w:szCs w:val="28"/>
        </w:rPr>
        <w:t>CAMARADERIE CO-OPERATIVE HOUSING SOCIETY LTD</w:t>
      </w:r>
    </w:p>
    <w:p w:rsidR="002F7C4C" w:rsidRPr="007A7A0F" w:rsidRDefault="002F7C4C" w:rsidP="002F7C4C">
      <w:pPr>
        <w:rPr>
          <w:b/>
        </w:rPr>
      </w:pPr>
      <w:r w:rsidRPr="007A7A0F">
        <w:rPr>
          <w:b/>
        </w:rPr>
        <w:t>REGN NO: BOM/HSG/253 OF 1962</w:t>
      </w:r>
    </w:p>
    <w:p w:rsidR="002F7C4C" w:rsidRPr="007A7A0F" w:rsidRDefault="002F7C4C" w:rsidP="002F7C4C">
      <w:pPr>
        <w:rPr>
          <w:b/>
        </w:rPr>
      </w:pPr>
      <w:r w:rsidRPr="007A7A0F">
        <w:rPr>
          <w:b/>
        </w:rPr>
        <w:t xml:space="preserve">PLOT NO 543, DEV DAYA </w:t>
      </w:r>
      <w:proofErr w:type="gramStart"/>
      <w:r w:rsidRPr="007A7A0F">
        <w:rPr>
          <w:b/>
        </w:rPr>
        <w:t>HARMONY ,</w:t>
      </w:r>
      <w:proofErr w:type="gramEnd"/>
      <w:r w:rsidRPr="007A7A0F">
        <w:rPr>
          <w:b/>
        </w:rPr>
        <w:t xml:space="preserve"> 11 TH ROAD, CHEMBUR, MUMBAI  400071</w:t>
      </w:r>
    </w:p>
    <w:p w:rsidR="00280C4F" w:rsidRDefault="00162635">
      <w:r>
        <w:rPr>
          <w:b/>
        </w:rPr>
        <w:t xml:space="preserve">Email id: </w:t>
      </w:r>
      <w:hyperlink r:id="rId8" w:history="1">
        <w:r w:rsidRPr="009C6B52">
          <w:rPr>
            <w:rStyle w:val="Hyperlink"/>
            <w:b/>
          </w:rPr>
          <w:t>devdaya62@gmail.com</w:t>
        </w:r>
      </w:hyperlink>
      <w:r>
        <w:rPr>
          <w:b/>
        </w:rPr>
        <w:t xml:space="preserve"> / Mobile 9819043881</w:t>
      </w:r>
      <w:r w:rsidR="00C54099">
        <w:br/>
        <w:t>======================================================================</w:t>
      </w:r>
      <w:r w:rsidR="00C54099">
        <w:br/>
      </w:r>
    </w:p>
    <w:p w:rsidR="00280C4F" w:rsidRDefault="00393C66">
      <w:proofErr w:type="gramStart"/>
      <w:r>
        <w:t>Sr.No</w:t>
      </w:r>
      <w:proofErr w:type="gramEnd"/>
      <w:r>
        <w:t>:2</w:t>
      </w:r>
      <w:r w:rsidR="00C54099">
        <w:t>/2025-26</w:t>
      </w:r>
    </w:p>
    <w:p w:rsidR="00280C4F" w:rsidRDefault="00C54099">
      <w:proofErr w:type="gramStart"/>
      <w:r>
        <w:t>Date :</w:t>
      </w:r>
      <w:proofErr w:type="gramEnd"/>
      <w:r>
        <w:t xml:space="preserve"> </w:t>
      </w:r>
      <w:r w:rsidR="004265DD">
        <w:t>5</w:t>
      </w:r>
      <w:r w:rsidR="004265DD" w:rsidRPr="004265DD">
        <w:rPr>
          <w:vertAlign w:val="superscript"/>
        </w:rPr>
        <w:t>th</w:t>
      </w:r>
      <w:r w:rsidR="004265DD">
        <w:t xml:space="preserve"> </w:t>
      </w:r>
      <w:r>
        <w:t>June 2025</w:t>
      </w:r>
    </w:p>
    <w:p w:rsidR="00280C4F" w:rsidRDefault="00C54099">
      <w:r>
        <w:t>Received with</w:t>
      </w:r>
      <w:r w:rsidR="00190E00">
        <w:t xml:space="preserve"> thanks from Mr. K.G. </w:t>
      </w:r>
      <w:proofErr w:type="spellStart"/>
      <w:r w:rsidR="00190E00">
        <w:t>Shenoy</w:t>
      </w:r>
      <w:proofErr w:type="spellEnd"/>
      <w:r w:rsidR="00190E00">
        <w:t xml:space="preserve"> a</w:t>
      </w:r>
      <w:r>
        <w:t xml:space="preserve"> sum of ₹5785/- (rupees five thousand seven hundred eighty-five only) towards Maintenance charges for Flat No. 401 throu</w:t>
      </w:r>
      <w:r w:rsidR="00251DED">
        <w:t xml:space="preserve">gh bank transfer in Indian Bank for the </w:t>
      </w:r>
      <w:r w:rsidR="00251DED" w:rsidRPr="00251DED">
        <w:rPr>
          <w:b/>
          <w:i/>
        </w:rPr>
        <w:t>period 01.06.2025 to 30.06.2025</w:t>
      </w:r>
    </w:p>
    <w:p w:rsidR="004E4A37" w:rsidRPr="007E6C2C" w:rsidRDefault="004E4A37" w:rsidP="004E4A37">
      <w:pPr>
        <w:rPr>
          <w:b/>
        </w:rPr>
      </w:pPr>
      <w:r w:rsidRPr="007E6C2C">
        <w:rPr>
          <w:b/>
        </w:rPr>
        <w:t>For CAMARADERIE CO-OPERATIVE HOUSING SOCIETY LTD</w:t>
      </w:r>
    </w:p>
    <w:p w:rsidR="00D37A89" w:rsidRDefault="00D37A89" w:rsidP="00D37A89">
      <w:pPr>
        <w:rPr>
          <w:b/>
        </w:rPr>
      </w:pPr>
      <w:r w:rsidRPr="007A7C97">
        <w:rPr>
          <w:rFonts w:ascii="Tahoma" w:hAnsi="Tahoma" w:cs="Tahoma"/>
          <w:noProof/>
          <w:color w:val="000000"/>
        </w:rPr>
        <w:drawing>
          <wp:inline distT="0" distB="0" distL="0" distR="0" wp14:anchorId="552D3F2F" wp14:editId="43DDC045">
            <wp:extent cx="1247775" cy="438150"/>
            <wp:effectExtent l="0" t="0" r="9525" b="0"/>
            <wp:docPr id="4" name="Picture 4" descr="C:\Users\KUMAR\Desktop\ADANI ELECT\aadhar krishnan kuma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\Desktop\ADANI ELECT\aadhar krishnan kumar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9" w:rsidRPr="007E6C2C" w:rsidRDefault="00D37A89" w:rsidP="00D37A89">
      <w:pPr>
        <w:rPr>
          <w:b/>
        </w:rPr>
      </w:pPr>
      <w:r w:rsidRPr="007E6C2C">
        <w:rPr>
          <w:b/>
        </w:rPr>
        <w:t>Krishnan Kumar</w:t>
      </w:r>
      <w:r w:rsidRPr="007E6C2C">
        <w:rPr>
          <w:b/>
        </w:rPr>
        <w:br/>
        <w:t>Hon. Secretary</w:t>
      </w:r>
    </w:p>
    <w:p w:rsidR="00D37A89" w:rsidRDefault="00D37A89" w:rsidP="00D37A89">
      <w:r>
        <w:t>Note: This is a computerized receipt voucher</w:t>
      </w:r>
    </w:p>
    <w:p w:rsidR="00D37A89" w:rsidRDefault="00D37A89" w:rsidP="00C54099"/>
    <w:p w:rsidR="00D37A89" w:rsidRDefault="00D37A89" w:rsidP="00C54099"/>
    <w:p w:rsidR="00D37A89" w:rsidRDefault="00D37A89" w:rsidP="00C54099"/>
    <w:p w:rsidR="00D37A89" w:rsidRDefault="00D37A89" w:rsidP="00C54099"/>
    <w:p w:rsidR="00D37A89" w:rsidRDefault="00D37A89" w:rsidP="00C54099"/>
    <w:p w:rsidR="00D37A89" w:rsidRDefault="00D37A89" w:rsidP="00C54099"/>
    <w:p w:rsidR="00D37A89" w:rsidRDefault="00D37A89" w:rsidP="00C54099"/>
    <w:p w:rsidR="00D37A89" w:rsidRDefault="00D37A89" w:rsidP="00C54099"/>
    <w:p w:rsidR="00D37A89" w:rsidRDefault="00D37A89" w:rsidP="00C54099"/>
    <w:p w:rsidR="002F7C4C" w:rsidRPr="007A7A0F" w:rsidRDefault="002F7C4C" w:rsidP="002F7C4C">
      <w:pPr>
        <w:pStyle w:val="Title"/>
        <w:rPr>
          <w:b/>
          <w:sz w:val="32"/>
          <w:szCs w:val="32"/>
        </w:rPr>
      </w:pPr>
      <w:r w:rsidRPr="007A7A0F">
        <w:rPr>
          <w:b/>
          <w:sz w:val="32"/>
          <w:szCs w:val="32"/>
        </w:rPr>
        <w:t>Indian Bank Receipt Voucher</w:t>
      </w:r>
    </w:p>
    <w:p w:rsidR="00925350" w:rsidRPr="00925350" w:rsidRDefault="00925350" w:rsidP="00925350">
      <w:pPr>
        <w:rPr>
          <w:rFonts w:ascii="Arial" w:hAnsi="Arial" w:cs="Arial"/>
          <w:b/>
          <w:sz w:val="28"/>
          <w:szCs w:val="28"/>
        </w:rPr>
      </w:pPr>
      <w:r w:rsidRPr="00925350">
        <w:rPr>
          <w:rFonts w:ascii="Arial" w:hAnsi="Arial" w:cs="Arial"/>
          <w:b/>
          <w:sz w:val="28"/>
          <w:szCs w:val="28"/>
        </w:rPr>
        <w:t>CAMARADERIE CO-OPERATIVE HOUSING SOCIETY LTD</w:t>
      </w:r>
    </w:p>
    <w:p w:rsidR="00F77CB8" w:rsidRPr="007A7A0F" w:rsidRDefault="00F77CB8" w:rsidP="00F77CB8">
      <w:pPr>
        <w:rPr>
          <w:b/>
        </w:rPr>
      </w:pPr>
      <w:r w:rsidRPr="007A7A0F">
        <w:rPr>
          <w:b/>
        </w:rPr>
        <w:t>REGN NO: BOM/HSG/253 OF 1962</w:t>
      </w:r>
    </w:p>
    <w:p w:rsidR="00F77CB8" w:rsidRPr="007A7A0F" w:rsidRDefault="00F77CB8" w:rsidP="00F77CB8">
      <w:pPr>
        <w:rPr>
          <w:b/>
        </w:rPr>
      </w:pPr>
      <w:r w:rsidRPr="007A7A0F">
        <w:rPr>
          <w:b/>
        </w:rPr>
        <w:t xml:space="preserve">PLOT NO 543, DEV DAYA </w:t>
      </w:r>
      <w:proofErr w:type="gramStart"/>
      <w:r w:rsidRPr="007A7A0F">
        <w:rPr>
          <w:b/>
        </w:rPr>
        <w:t>HARMONY ,</w:t>
      </w:r>
      <w:proofErr w:type="gramEnd"/>
      <w:r w:rsidRPr="007A7A0F">
        <w:rPr>
          <w:b/>
        </w:rPr>
        <w:t xml:space="preserve"> 11 TH ROAD, CHEMBUR, MUMBAI  400071</w:t>
      </w:r>
    </w:p>
    <w:p w:rsidR="00280C4F" w:rsidRDefault="00162635">
      <w:r>
        <w:rPr>
          <w:b/>
        </w:rPr>
        <w:t xml:space="preserve">Email id: </w:t>
      </w:r>
      <w:hyperlink r:id="rId9" w:history="1">
        <w:r w:rsidRPr="009C6B52">
          <w:rPr>
            <w:rStyle w:val="Hyperlink"/>
            <w:b/>
          </w:rPr>
          <w:t>devdaya62@gmail.com</w:t>
        </w:r>
      </w:hyperlink>
      <w:r>
        <w:rPr>
          <w:b/>
        </w:rPr>
        <w:t xml:space="preserve"> / Mobile 9819043881</w:t>
      </w:r>
      <w:r w:rsidR="00C54099">
        <w:br/>
        <w:t>======================================================================</w:t>
      </w:r>
      <w:r w:rsidR="00C54099">
        <w:br/>
      </w:r>
    </w:p>
    <w:p w:rsidR="00280C4F" w:rsidRDefault="00393C66">
      <w:proofErr w:type="gramStart"/>
      <w:r>
        <w:t>Sr.No</w:t>
      </w:r>
      <w:proofErr w:type="gramEnd"/>
      <w:r>
        <w:t>:3</w:t>
      </w:r>
      <w:r w:rsidR="00C54099">
        <w:t>/2025-26</w:t>
      </w:r>
    </w:p>
    <w:p w:rsidR="00280C4F" w:rsidRDefault="00C54099">
      <w:proofErr w:type="gramStart"/>
      <w:r>
        <w:t>Date :</w:t>
      </w:r>
      <w:proofErr w:type="gramEnd"/>
      <w:r>
        <w:t xml:space="preserve"> </w:t>
      </w:r>
      <w:r w:rsidR="00251DED">
        <w:t>5</w:t>
      </w:r>
      <w:r w:rsidR="00251DED" w:rsidRPr="00251DED">
        <w:rPr>
          <w:vertAlign w:val="superscript"/>
        </w:rPr>
        <w:t>th</w:t>
      </w:r>
      <w:r w:rsidR="00251DED">
        <w:t xml:space="preserve"> </w:t>
      </w:r>
      <w:r>
        <w:t>June 2025</w:t>
      </w:r>
    </w:p>
    <w:p w:rsidR="00280C4F" w:rsidRDefault="00C54099">
      <w:r>
        <w:t>Received with th</w:t>
      </w:r>
      <w:r w:rsidR="00190E00">
        <w:t xml:space="preserve">anks from </w:t>
      </w:r>
      <w:proofErr w:type="spellStart"/>
      <w:r w:rsidR="00190E00">
        <w:t>Mrs.Mativibha</w:t>
      </w:r>
      <w:proofErr w:type="spellEnd"/>
      <w:r w:rsidR="00190E00">
        <w:t xml:space="preserve"> </w:t>
      </w:r>
      <w:proofErr w:type="spellStart"/>
      <w:r w:rsidR="00190E00">
        <w:t>Keny</w:t>
      </w:r>
      <w:proofErr w:type="spellEnd"/>
      <w:r w:rsidR="00190E00">
        <w:t xml:space="preserve"> a</w:t>
      </w:r>
      <w:r>
        <w:t xml:space="preserve"> sum of ₹</w:t>
      </w:r>
      <w:r w:rsidR="00251DED">
        <w:t xml:space="preserve">16252/- (rupees sixteen thousand two hundred fifty-two </w:t>
      </w:r>
      <w:r>
        <w:t>only) towards Maintenance charges for Flat No. 502 through bank tr</w:t>
      </w:r>
      <w:r w:rsidR="00251DED">
        <w:t xml:space="preserve">ansfer in Indian Bank for the </w:t>
      </w:r>
      <w:r w:rsidR="00251DED" w:rsidRPr="00251DED">
        <w:rPr>
          <w:b/>
          <w:i/>
        </w:rPr>
        <w:t>period 01.06.2025 to 30.09.2025</w:t>
      </w:r>
    </w:p>
    <w:p w:rsidR="004E4A37" w:rsidRPr="007E6C2C" w:rsidRDefault="004E4A37" w:rsidP="004E4A37">
      <w:pPr>
        <w:rPr>
          <w:b/>
        </w:rPr>
      </w:pPr>
      <w:r w:rsidRPr="007E6C2C">
        <w:rPr>
          <w:b/>
        </w:rPr>
        <w:t>For CAMARADERIE CO-OPERATIVE HOUSING SOCIETY LTD</w:t>
      </w:r>
    </w:p>
    <w:p w:rsidR="00D37A89" w:rsidRDefault="00D37A89" w:rsidP="00D37A89">
      <w:pPr>
        <w:rPr>
          <w:b/>
        </w:rPr>
      </w:pPr>
      <w:r w:rsidRPr="007A7C97">
        <w:rPr>
          <w:rFonts w:ascii="Tahoma" w:hAnsi="Tahoma" w:cs="Tahoma"/>
          <w:noProof/>
          <w:color w:val="000000"/>
        </w:rPr>
        <w:drawing>
          <wp:inline distT="0" distB="0" distL="0" distR="0" wp14:anchorId="552D3F2F" wp14:editId="43DDC045">
            <wp:extent cx="1247775" cy="438150"/>
            <wp:effectExtent l="0" t="0" r="9525" b="0"/>
            <wp:docPr id="6" name="Picture 6" descr="C:\Users\KUMAR\Desktop\ADANI ELECT\aadhar krishnan kuma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\Desktop\ADANI ELECT\aadhar krishnan kumar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9" w:rsidRPr="007E6C2C" w:rsidRDefault="00D37A89" w:rsidP="00D37A89">
      <w:pPr>
        <w:rPr>
          <w:b/>
        </w:rPr>
      </w:pPr>
      <w:r w:rsidRPr="007E6C2C">
        <w:rPr>
          <w:b/>
        </w:rPr>
        <w:t>Krishnan Kumar</w:t>
      </w:r>
      <w:r w:rsidRPr="007E6C2C">
        <w:rPr>
          <w:b/>
        </w:rPr>
        <w:br/>
        <w:t>Hon. Secretary</w:t>
      </w:r>
    </w:p>
    <w:p w:rsidR="00D37A89" w:rsidRDefault="00D37A89" w:rsidP="00D37A89">
      <w:r>
        <w:t>Note: This is a computerized receipt voucher</w:t>
      </w:r>
    </w:p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2F7C4C" w:rsidRPr="007A7A0F" w:rsidRDefault="002F7C4C" w:rsidP="002F7C4C">
      <w:pPr>
        <w:pStyle w:val="Title"/>
        <w:rPr>
          <w:b/>
          <w:sz w:val="32"/>
          <w:szCs w:val="32"/>
        </w:rPr>
      </w:pPr>
      <w:r w:rsidRPr="007A7A0F">
        <w:rPr>
          <w:b/>
          <w:sz w:val="32"/>
          <w:szCs w:val="32"/>
        </w:rPr>
        <w:t>Indian Bank Receipt Voucher</w:t>
      </w:r>
    </w:p>
    <w:p w:rsidR="00925350" w:rsidRPr="00925350" w:rsidRDefault="00925350" w:rsidP="00925350">
      <w:pPr>
        <w:rPr>
          <w:rFonts w:ascii="Arial" w:hAnsi="Arial" w:cs="Arial"/>
          <w:b/>
          <w:sz w:val="28"/>
          <w:szCs w:val="28"/>
        </w:rPr>
      </w:pPr>
      <w:r w:rsidRPr="00925350">
        <w:rPr>
          <w:rFonts w:ascii="Arial" w:hAnsi="Arial" w:cs="Arial"/>
          <w:b/>
          <w:sz w:val="28"/>
          <w:szCs w:val="28"/>
        </w:rPr>
        <w:t>CAMARADERIE CO-OPERATIVE HOUSING SOCIETY LTD</w:t>
      </w:r>
    </w:p>
    <w:p w:rsidR="00F77CB8" w:rsidRPr="007A7A0F" w:rsidRDefault="00F77CB8" w:rsidP="00F77CB8">
      <w:pPr>
        <w:rPr>
          <w:b/>
        </w:rPr>
      </w:pPr>
      <w:r w:rsidRPr="007A7A0F">
        <w:rPr>
          <w:b/>
        </w:rPr>
        <w:t>REGN NO: BOM/HSG/253 OF 1962</w:t>
      </w:r>
    </w:p>
    <w:p w:rsidR="00F77CB8" w:rsidRPr="007A7A0F" w:rsidRDefault="00F77CB8" w:rsidP="00F77CB8">
      <w:pPr>
        <w:rPr>
          <w:b/>
        </w:rPr>
      </w:pPr>
      <w:r w:rsidRPr="007A7A0F">
        <w:rPr>
          <w:b/>
        </w:rPr>
        <w:t xml:space="preserve">PLOT NO 543, DEV DAYA </w:t>
      </w:r>
      <w:proofErr w:type="gramStart"/>
      <w:r w:rsidRPr="007A7A0F">
        <w:rPr>
          <w:b/>
        </w:rPr>
        <w:t>HARMONY ,</w:t>
      </w:r>
      <w:proofErr w:type="gramEnd"/>
      <w:r w:rsidRPr="007A7A0F">
        <w:rPr>
          <w:b/>
        </w:rPr>
        <w:t xml:space="preserve"> 11 TH ROAD, CHEMBUR, MUMBAI  400071</w:t>
      </w:r>
    </w:p>
    <w:p w:rsidR="00280C4F" w:rsidRDefault="00162635">
      <w:r>
        <w:rPr>
          <w:b/>
        </w:rPr>
        <w:t xml:space="preserve">Email id: </w:t>
      </w:r>
      <w:hyperlink r:id="rId10" w:history="1">
        <w:r w:rsidRPr="009C6B52">
          <w:rPr>
            <w:rStyle w:val="Hyperlink"/>
            <w:b/>
          </w:rPr>
          <w:t>devdaya62@gmail.com</w:t>
        </w:r>
      </w:hyperlink>
      <w:r>
        <w:rPr>
          <w:b/>
        </w:rPr>
        <w:t xml:space="preserve"> / Mobile 9819043881</w:t>
      </w:r>
      <w:r>
        <w:br/>
        <w:t>======================================================================</w:t>
      </w:r>
      <w:r w:rsidR="00C54099">
        <w:br/>
      </w:r>
      <w:r w:rsidR="00393C66">
        <w:t>Sr.No:4</w:t>
      </w:r>
      <w:r w:rsidR="00C54099">
        <w:t>/2025-26</w:t>
      </w:r>
    </w:p>
    <w:p w:rsidR="00280C4F" w:rsidRDefault="00C54099">
      <w:r>
        <w:t>Date :</w:t>
      </w:r>
      <w:r w:rsidR="00251DED">
        <w:t>11</w:t>
      </w:r>
      <w:proofErr w:type="gramStart"/>
      <w:r w:rsidR="00251DED" w:rsidRPr="00251DED">
        <w:rPr>
          <w:vertAlign w:val="superscript"/>
        </w:rPr>
        <w:t>th</w:t>
      </w:r>
      <w:r w:rsidR="00251DED">
        <w:t xml:space="preserve"> </w:t>
      </w:r>
      <w:r>
        <w:t xml:space="preserve"> June</w:t>
      </w:r>
      <w:proofErr w:type="gramEnd"/>
      <w:r>
        <w:t xml:space="preserve"> 2025</w:t>
      </w:r>
    </w:p>
    <w:p w:rsidR="00280C4F" w:rsidRPr="00393C66" w:rsidRDefault="00C54099">
      <w:pPr>
        <w:rPr>
          <w:b/>
          <w:i/>
        </w:rPr>
      </w:pPr>
      <w:r>
        <w:t xml:space="preserve">Received with thanks from </w:t>
      </w:r>
      <w:proofErr w:type="gramStart"/>
      <w:r>
        <w:t>Mr.Premnath</w:t>
      </w:r>
      <w:proofErr w:type="gramEnd"/>
      <w:r>
        <w:t xml:space="preserve"> Ban</w:t>
      </w:r>
      <w:r w:rsidR="00190E00">
        <w:t xml:space="preserve">gera  &amp; </w:t>
      </w:r>
      <w:proofErr w:type="spellStart"/>
      <w:r w:rsidR="00190E00">
        <w:t>Mrs.Namratha</w:t>
      </w:r>
      <w:proofErr w:type="spellEnd"/>
      <w:r w:rsidR="00190E00">
        <w:t xml:space="preserve"> </w:t>
      </w:r>
      <w:proofErr w:type="spellStart"/>
      <w:r w:rsidR="00190E00">
        <w:t>Bangera</w:t>
      </w:r>
      <w:proofErr w:type="spellEnd"/>
      <w:r w:rsidR="00190E00">
        <w:t xml:space="preserve"> a</w:t>
      </w:r>
      <w:r>
        <w:t xml:space="preserve"> sum of </w:t>
      </w:r>
      <w:r w:rsidR="00251DED">
        <w:t>23139/-</w:t>
      </w:r>
      <w:r>
        <w:t xml:space="preserve"> (rupees </w:t>
      </w:r>
      <w:r w:rsidR="00251DED">
        <w:t xml:space="preserve">twenty three </w:t>
      </w:r>
      <w:r>
        <w:t xml:space="preserve"> thousand </w:t>
      </w:r>
      <w:r w:rsidR="00251DED">
        <w:t xml:space="preserve">one </w:t>
      </w:r>
      <w:r>
        <w:t xml:space="preserve">hundred </w:t>
      </w:r>
      <w:r w:rsidR="00251DED">
        <w:t xml:space="preserve">thirty nine </w:t>
      </w:r>
      <w:r>
        <w:t xml:space="preserve"> only) towards Maintenance charges for Flat No. 501 throu</w:t>
      </w:r>
      <w:r w:rsidR="00251DED">
        <w:t xml:space="preserve">gh bank transfer in Indian Bank for </w:t>
      </w:r>
      <w:r w:rsidR="00251DED" w:rsidRPr="00393C66">
        <w:rPr>
          <w:b/>
          <w:i/>
        </w:rPr>
        <w:t>the period 01.06.2025 to 30.09.2025</w:t>
      </w:r>
    </w:p>
    <w:p w:rsidR="004E4A37" w:rsidRPr="007E6C2C" w:rsidRDefault="004E4A37" w:rsidP="004E4A37">
      <w:pPr>
        <w:rPr>
          <w:b/>
        </w:rPr>
      </w:pPr>
      <w:r w:rsidRPr="007E6C2C">
        <w:rPr>
          <w:b/>
        </w:rPr>
        <w:t>For CAMARADERIE CO-OPERATIVE HOUSING SOCIETY LTD</w:t>
      </w:r>
    </w:p>
    <w:p w:rsidR="00D37A89" w:rsidRDefault="00D37A89" w:rsidP="00D37A89">
      <w:pPr>
        <w:rPr>
          <w:b/>
        </w:rPr>
      </w:pPr>
      <w:r w:rsidRPr="007A7C97">
        <w:rPr>
          <w:rFonts w:ascii="Tahoma" w:hAnsi="Tahoma" w:cs="Tahoma"/>
          <w:noProof/>
          <w:color w:val="000000"/>
        </w:rPr>
        <w:drawing>
          <wp:inline distT="0" distB="0" distL="0" distR="0" wp14:anchorId="552D3F2F" wp14:editId="43DDC045">
            <wp:extent cx="1247775" cy="438150"/>
            <wp:effectExtent l="0" t="0" r="9525" b="0"/>
            <wp:docPr id="7" name="Picture 7" descr="C:\Users\KUMAR\Desktop\ADANI ELECT\aadhar krishnan kuma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\Desktop\ADANI ELECT\aadhar krishnan kumar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9" w:rsidRPr="007E6C2C" w:rsidRDefault="00D37A89" w:rsidP="00D37A89">
      <w:pPr>
        <w:rPr>
          <w:b/>
        </w:rPr>
      </w:pPr>
      <w:r w:rsidRPr="007E6C2C">
        <w:rPr>
          <w:b/>
        </w:rPr>
        <w:t>Krishnan Kumar</w:t>
      </w:r>
      <w:r w:rsidRPr="007E6C2C">
        <w:rPr>
          <w:b/>
        </w:rPr>
        <w:br/>
        <w:t>Hon. Secretary</w:t>
      </w:r>
    </w:p>
    <w:p w:rsidR="00D37A89" w:rsidRDefault="00D37A89" w:rsidP="00D37A89">
      <w:r>
        <w:t>Note: This is a computerized receipt voucher</w:t>
      </w:r>
    </w:p>
    <w:p w:rsidR="00251DED" w:rsidRPr="00251DED" w:rsidRDefault="00251DED" w:rsidP="00D37A89">
      <w:pPr>
        <w:rPr>
          <w:b/>
        </w:rPr>
      </w:pPr>
      <w:r w:rsidRPr="00251DED">
        <w:rPr>
          <w:b/>
        </w:rPr>
        <w:t xml:space="preserve">Non Occupancy Charges of </w:t>
      </w:r>
      <w:proofErr w:type="spellStart"/>
      <w:r w:rsidRPr="00251DED">
        <w:rPr>
          <w:b/>
        </w:rPr>
        <w:t>of</w:t>
      </w:r>
      <w:proofErr w:type="spellEnd"/>
      <w:r w:rsidRPr="00251DED">
        <w:rPr>
          <w:b/>
        </w:rPr>
        <w:t xml:space="preserve"> </w:t>
      </w:r>
      <w:r>
        <w:rPr>
          <w:b/>
        </w:rPr>
        <w:t xml:space="preserve"> </w:t>
      </w:r>
      <w:r w:rsidRPr="00251DED">
        <w:rPr>
          <w:b/>
        </w:rPr>
        <w:t>₹ 2314/- is pending</w:t>
      </w:r>
    </w:p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251DED" w:rsidRDefault="00251DED" w:rsidP="00D37A89">
      <w:bookmarkStart w:id="0" w:name="_GoBack"/>
      <w:bookmarkEnd w:id="0"/>
    </w:p>
    <w:p w:rsidR="002F7C4C" w:rsidRPr="007A7A0F" w:rsidRDefault="002F7C4C" w:rsidP="002F7C4C">
      <w:pPr>
        <w:pStyle w:val="Title"/>
        <w:rPr>
          <w:b/>
          <w:sz w:val="32"/>
          <w:szCs w:val="32"/>
        </w:rPr>
      </w:pPr>
      <w:r w:rsidRPr="007A7A0F">
        <w:rPr>
          <w:b/>
          <w:sz w:val="32"/>
          <w:szCs w:val="32"/>
        </w:rPr>
        <w:t>Indian Bank Receipt Voucher</w:t>
      </w:r>
    </w:p>
    <w:p w:rsidR="00925350" w:rsidRPr="00925350" w:rsidRDefault="00925350" w:rsidP="00925350">
      <w:pPr>
        <w:rPr>
          <w:rFonts w:ascii="Arial" w:hAnsi="Arial" w:cs="Arial"/>
          <w:b/>
          <w:sz w:val="28"/>
          <w:szCs w:val="28"/>
        </w:rPr>
      </w:pPr>
      <w:r w:rsidRPr="00925350">
        <w:rPr>
          <w:rFonts w:ascii="Arial" w:hAnsi="Arial" w:cs="Arial"/>
          <w:b/>
          <w:sz w:val="28"/>
          <w:szCs w:val="28"/>
        </w:rPr>
        <w:t>CAMARADERIE CO-OPERATIVE HOUSING SOCIETY LTD</w:t>
      </w:r>
    </w:p>
    <w:p w:rsidR="00F77CB8" w:rsidRPr="007A7A0F" w:rsidRDefault="00F77CB8" w:rsidP="00F77CB8">
      <w:pPr>
        <w:rPr>
          <w:b/>
        </w:rPr>
      </w:pPr>
      <w:r w:rsidRPr="007A7A0F">
        <w:rPr>
          <w:b/>
        </w:rPr>
        <w:t>REGN NO: BOM/HSG/253 OF 1962</w:t>
      </w:r>
    </w:p>
    <w:p w:rsidR="00F77CB8" w:rsidRPr="007A7A0F" w:rsidRDefault="00F77CB8" w:rsidP="00F77CB8">
      <w:pPr>
        <w:rPr>
          <w:b/>
        </w:rPr>
      </w:pPr>
      <w:r w:rsidRPr="007A7A0F">
        <w:rPr>
          <w:b/>
        </w:rPr>
        <w:t xml:space="preserve">PLOT NO 543, DEV DAYA </w:t>
      </w:r>
      <w:proofErr w:type="gramStart"/>
      <w:r w:rsidRPr="007A7A0F">
        <w:rPr>
          <w:b/>
        </w:rPr>
        <w:t>HARMONY ,</w:t>
      </w:r>
      <w:proofErr w:type="gramEnd"/>
      <w:r w:rsidRPr="007A7A0F">
        <w:rPr>
          <w:b/>
        </w:rPr>
        <w:t xml:space="preserve"> 11 TH ROAD, CHEMBUR, MUMBAI  400071</w:t>
      </w:r>
    </w:p>
    <w:p w:rsidR="00280C4F" w:rsidRDefault="00162635">
      <w:r>
        <w:rPr>
          <w:b/>
        </w:rPr>
        <w:t xml:space="preserve">Email id: </w:t>
      </w:r>
      <w:hyperlink r:id="rId11" w:history="1">
        <w:r w:rsidRPr="009C6B52">
          <w:rPr>
            <w:rStyle w:val="Hyperlink"/>
            <w:b/>
          </w:rPr>
          <w:t>devdaya62@gmail.com</w:t>
        </w:r>
      </w:hyperlink>
      <w:r>
        <w:rPr>
          <w:b/>
        </w:rPr>
        <w:t xml:space="preserve"> / Mobile 9819043881</w:t>
      </w:r>
      <w:r w:rsidR="00C54099">
        <w:br/>
        <w:t>======================================================================</w:t>
      </w:r>
      <w:r w:rsidR="00C54099">
        <w:br/>
      </w:r>
    </w:p>
    <w:p w:rsidR="00280C4F" w:rsidRDefault="00393C66">
      <w:proofErr w:type="gramStart"/>
      <w:r>
        <w:t>Sr.No</w:t>
      </w:r>
      <w:proofErr w:type="gramEnd"/>
      <w:r>
        <w:t>:5</w:t>
      </w:r>
      <w:r w:rsidR="00C54099">
        <w:t>/2025-26</w:t>
      </w:r>
    </w:p>
    <w:p w:rsidR="00280C4F" w:rsidRDefault="00C54099">
      <w:r>
        <w:t>Date :</w:t>
      </w:r>
      <w:r w:rsidR="00393C66">
        <w:t>5</w:t>
      </w:r>
      <w:r w:rsidR="00393C66" w:rsidRPr="00393C66">
        <w:rPr>
          <w:vertAlign w:val="superscript"/>
        </w:rPr>
        <w:t>th</w:t>
      </w:r>
      <w:r w:rsidR="00393C66">
        <w:t xml:space="preserve"> </w:t>
      </w:r>
      <w:r>
        <w:t xml:space="preserve"> June 2025</w:t>
      </w:r>
    </w:p>
    <w:p w:rsidR="00280C4F" w:rsidRDefault="00C54099">
      <w:r>
        <w:t xml:space="preserve">Received with thanks from </w:t>
      </w:r>
      <w:proofErr w:type="spellStart"/>
      <w:proofErr w:type="gramStart"/>
      <w:r>
        <w:t>Mr.V</w:t>
      </w:r>
      <w:proofErr w:type="spellEnd"/>
      <w:proofErr w:type="gramEnd"/>
      <w:r w:rsidR="00190E00">
        <w:t xml:space="preserve"> N </w:t>
      </w:r>
      <w:proofErr w:type="spellStart"/>
      <w:r w:rsidR="00190E00">
        <w:t>Rajan</w:t>
      </w:r>
      <w:proofErr w:type="spellEnd"/>
      <w:r w:rsidR="00190E00">
        <w:t xml:space="preserve"> a</w:t>
      </w:r>
      <w:r>
        <w:t xml:space="preserve"> sum of ₹5785/- (rupees five thousand seven hundred eighty-five only) towards Maintenance charges for Flat No. 601 throu</w:t>
      </w:r>
      <w:r w:rsidR="00251DED">
        <w:t xml:space="preserve">gh bank transfer in Indian Bank for the </w:t>
      </w:r>
      <w:r w:rsidR="00251DED" w:rsidRPr="00BE37CC">
        <w:rPr>
          <w:b/>
          <w:i/>
        </w:rPr>
        <w:t>period 01.06.2025 to 30.06.2025</w:t>
      </w:r>
    </w:p>
    <w:p w:rsidR="004E4A37" w:rsidRPr="007E6C2C" w:rsidRDefault="004E4A37" w:rsidP="004E4A37">
      <w:pPr>
        <w:rPr>
          <w:b/>
        </w:rPr>
      </w:pPr>
      <w:r w:rsidRPr="007E6C2C">
        <w:rPr>
          <w:b/>
        </w:rPr>
        <w:t>For CAMARADERIE CO-OPERATIVE HOUSING SOCIETY LTD</w:t>
      </w:r>
    </w:p>
    <w:p w:rsidR="00D37A89" w:rsidRDefault="00D37A89" w:rsidP="00D37A89">
      <w:pPr>
        <w:rPr>
          <w:b/>
        </w:rPr>
      </w:pPr>
      <w:r w:rsidRPr="007A7C97">
        <w:rPr>
          <w:rFonts w:ascii="Tahoma" w:hAnsi="Tahoma" w:cs="Tahoma"/>
          <w:noProof/>
          <w:color w:val="000000"/>
        </w:rPr>
        <w:drawing>
          <wp:inline distT="0" distB="0" distL="0" distR="0" wp14:anchorId="552D3F2F" wp14:editId="43DDC045">
            <wp:extent cx="1247775" cy="438150"/>
            <wp:effectExtent l="0" t="0" r="9525" b="0"/>
            <wp:docPr id="8" name="Picture 8" descr="C:\Users\KUMAR\Desktop\ADANI ELECT\aadhar krishnan kuma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\Desktop\ADANI ELECT\aadhar krishnan kumar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9" w:rsidRPr="007E6C2C" w:rsidRDefault="00D37A89" w:rsidP="00D37A89">
      <w:pPr>
        <w:rPr>
          <w:b/>
        </w:rPr>
      </w:pPr>
      <w:r w:rsidRPr="007E6C2C">
        <w:rPr>
          <w:b/>
        </w:rPr>
        <w:t>Krishnan Kumar</w:t>
      </w:r>
      <w:r w:rsidRPr="007E6C2C">
        <w:rPr>
          <w:b/>
        </w:rPr>
        <w:br/>
        <w:t>Hon. Secretary</w:t>
      </w:r>
    </w:p>
    <w:p w:rsidR="00D37A89" w:rsidRDefault="00D37A89" w:rsidP="00D37A89">
      <w:r>
        <w:t>Note: This is a computerized receipt voucher</w:t>
      </w:r>
    </w:p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D37A89" w:rsidRDefault="00D37A89" w:rsidP="00D37A89"/>
    <w:p w:rsidR="002F7C4C" w:rsidRPr="007A7A0F" w:rsidRDefault="002F7C4C" w:rsidP="002F7C4C">
      <w:pPr>
        <w:pStyle w:val="Title"/>
        <w:rPr>
          <w:b/>
          <w:sz w:val="32"/>
          <w:szCs w:val="32"/>
        </w:rPr>
      </w:pPr>
      <w:r w:rsidRPr="007A7A0F">
        <w:rPr>
          <w:b/>
          <w:sz w:val="32"/>
          <w:szCs w:val="32"/>
        </w:rPr>
        <w:t>Indian Bank Receipt Voucher</w:t>
      </w:r>
    </w:p>
    <w:p w:rsidR="00925350" w:rsidRPr="00925350" w:rsidRDefault="00925350" w:rsidP="00925350">
      <w:pPr>
        <w:rPr>
          <w:rFonts w:ascii="Arial" w:hAnsi="Arial" w:cs="Arial"/>
          <w:b/>
          <w:sz w:val="28"/>
          <w:szCs w:val="28"/>
        </w:rPr>
      </w:pPr>
      <w:r w:rsidRPr="00925350">
        <w:rPr>
          <w:rFonts w:ascii="Arial" w:hAnsi="Arial" w:cs="Arial"/>
          <w:b/>
          <w:sz w:val="28"/>
          <w:szCs w:val="28"/>
        </w:rPr>
        <w:t>CAMARADERIE CO-OPERATIVE HOUSING SOCIETY LTD</w:t>
      </w:r>
    </w:p>
    <w:p w:rsidR="00F77CB8" w:rsidRPr="007A7A0F" w:rsidRDefault="00F77CB8" w:rsidP="00F77CB8">
      <w:pPr>
        <w:rPr>
          <w:b/>
        </w:rPr>
      </w:pPr>
      <w:r w:rsidRPr="007A7A0F">
        <w:rPr>
          <w:b/>
        </w:rPr>
        <w:t>REGN NO: BOM/HSG/253 OF 1962</w:t>
      </w:r>
    </w:p>
    <w:p w:rsidR="00F77CB8" w:rsidRPr="007A7A0F" w:rsidRDefault="00F77CB8" w:rsidP="00F77CB8">
      <w:pPr>
        <w:rPr>
          <w:b/>
        </w:rPr>
      </w:pPr>
      <w:r w:rsidRPr="007A7A0F">
        <w:rPr>
          <w:b/>
        </w:rPr>
        <w:t xml:space="preserve">PLOT NO 543, DEV DAYA </w:t>
      </w:r>
      <w:proofErr w:type="gramStart"/>
      <w:r w:rsidRPr="007A7A0F">
        <w:rPr>
          <w:b/>
        </w:rPr>
        <w:t>HARMONY ,</w:t>
      </w:r>
      <w:proofErr w:type="gramEnd"/>
      <w:r w:rsidRPr="007A7A0F">
        <w:rPr>
          <w:b/>
        </w:rPr>
        <w:t xml:space="preserve"> 11 TH ROAD, CHEMBUR, MUMBAI  400071</w:t>
      </w:r>
    </w:p>
    <w:p w:rsidR="00280C4F" w:rsidRDefault="00162635">
      <w:r>
        <w:rPr>
          <w:b/>
        </w:rPr>
        <w:t xml:space="preserve">Email id: </w:t>
      </w:r>
      <w:hyperlink r:id="rId12" w:history="1">
        <w:r w:rsidRPr="009C6B52">
          <w:rPr>
            <w:rStyle w:val="Hyperlink"/>
            <w:b/>
          </w:rPr>
          <w:t>devdaya62@gmail.com</w:t>
        </w:r>
      </w:hyperlink>
      <w:r>
        <w:rPr>
          <w:b/>
        </w:rPr>
        <w:t xml:space="preserve"> / Mobile 9819043881</w:t>
      </w:r>
      <w:r>
        <w:br/>
        <w:t>======================================================================</w:t>
      </w:r>
    </w:p>
    <w:p w:rsidR="00280C4F" w:rsidRDefault="00C54099">
      <w:r>
        <w:t>Sr.No:10/2025-26</w:t>
      </w:r>
    </w:p>
    <w:p w:rsidR="00280C4F" w:rsidRDefault="00C54099">
      <w:r>
        <w:t>Date :</w:t>
      </w:r>
      <w:r w:rsidR="00A10880">
        <w:t>9</w:t>
      </w:r>
      <w:proofErr w:type="gramStart"/>
      <w:r w:rsidR="00D76F4E" w:rsidRPr="00D76F4E">
        <w:rPr>
          <w:vertAlign w:val="superscript"/>
        </w:rPr>
        <w:t>h</w:t>
      </w:r>
      <w:r w:rsidR="00D76F4E">
        <w:t xml:space="preserve"> </w:t>
      </w:r>
      <w:r>
        <w:t xml:space="preserve"> June</w:t>
      </w:r>
      <w:proofErr w:type="gramEnd"/>
      <w:r>
        <w:t xml:space="preserve"> 2025</w:t>
      </w:r>
    </w:p>
    <w:p w:rsidR="00280C4F" w:rsidRDefault="00C54099">
      <w:r>
        <w:t>Received with thanks fr</w:t>
      </w:r>
      <w:r w:rsidR="00190E00">
        <w:t xml:space="preserve">om </w:t>
      </w:r>
      <w:proofErr w:type="spellStart"/>
      <w:r w:rsidR="00190E00">
        <w:t>Mrs.Jayalakshmi</w:t>
      </w:r>
      <w:proofErr w:type="spellEnd"/>
      <w:r w:rsidR="00190E00">
        <w:t xml:space="preserve"> </w:t>
      </w:r>
      <w:proofErr w:type="spellStart"/>
      <w:r w:rsidR="00190E00">
        <w:t>Vasudevan</w:t>
      </w:r>
      <w:proofErr w:type="spellEnd"/>
      <w:r w:rsidR="00190E00">
        <w:t xml:space="preserve"> a </w:t>
      </w:r>
      <w:r>
        <w:t>sum of ₹</w:t>
      </w:r>
      <w:r w:rsidR="00A10880">
        <w:t>23249/</w:t>
      </w:r>
      <w:r>
        <w:t xml:space="preserve">- (rupees </w:t>
      </w:r>
      <w:proofErr w:type="gramStart"/>
      <w:r w:rsidR="00A10880">
        <w:t>twenty three</w:t>
      </w:r>
      <w:proofErr w:type="gramEnd"/>
      <w:r w:rsidR="00A10880">
        <w:t xml:space="preserve"> thousand two hundred forty nine only thousand</w:t>
      </w:r>
      <w:r>
        <w:t>) towards Maintenance charges for Flat No. 801 throu</w:t>
      </w:r>
      <w:r w:rsidR="00A10880">
        <w:t xml:space="preserve">gh bank transfer in Indian Bank for the period </w:t>
      </w:r>
      <w:r w:rsidR="00A10880" w:rsidRPr="00A10880">
        <w:rPr>
          <w:b/>
          <w:i/>
        </w:rPr>
        <w:t>01.06.2025 to 30.09.2025</w:t>
      </w:r>
    </w:p>
    <w:p w:rsidR="004E4A37" w:rsidRPr="007E6C2C" w:rsidRDefault="004E4A37" w:rsidP="004E4A37">
      <w:pPr>
        <w:rPr>
          <w:b/>
        </w:rPr>
      </w:pPr>
      <w:r w:rsidRPr="007E6C2C">
        <w:rPr>
          <w:b/>
        </w:rPr>
        <w:t>For CAMARADERIE CO-OPERATIVE HOUSING SOCIETY LTD</w:t>
      </w:r>
    </w:p>
    <w:p w:rsidR="00D37A89" w:rsidRDefault="00D37A89" w:rsidP="00D37A89">
      <w:pPr>
        <w:rPr>
          <w:b/>
        </w:rPr>
      </w:pPr>
      <w:r w:rsidRPr="007A7C97">
        <w:rPr>
          <w:rFonts w:ascii="Tahoma" w:hAnsi="Tahoma" w:cs="Tahoma"/>
          <w:noProof/>
          <w:color w:val="000000"/>
        </w:rPr>
        <w:drawing>
          <wp:inline distT="0" distB="0" distL="0" distR="0" wp14:anchorId="552D3F2F" wp14:editId="43DDC045">
            <wp:extent cx="1247775" cy="438150"/>
            <wp:effectExtent l="0" t="0" r="9525" b="0"/>
            <wp:docPr id="10" name="Picture 10" descr="C:\Users\KUMAR\Desktop\ADANI ELECT\aadhar krishnan kuma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\Desktop\ADANI ELECT\aadhar krishnan kumar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9" w:rsidRPr="007E6C2C" w:rsidRDefault="00D37A89" w:rsidP="00D37A89">
      <w:pPr>
        <w:rPr>
          <w:b/>
        </w:rPr>
      </w:pPr>
      <w:r w:rsidRPr="007E6C2C">
        <w:rPr>
          <w:b/>
        </w:rPr>
        <w:t>Krishnan Kumar</w:t>
      </w:r>
      <w:r w:rsidRPr="007E6C2C">
        <w:rPr>
          <w:b/>
        </w:rPr>
        <w:br/>
        <w:t>Hon. Secretary</w:t>
      </w:r>
    </w:p>
    <w:p w:rsidR="00D37A89" w:rsidRDefault="00D37A89" w:rsidP="00D37A89">
      <w:r>
        <w:t>Note: This is a computerized receipt voucher</w:t>
      </w:r>
    </w:p>
    <w:p w:rsidR="00857685" w:rsidRDefault="00857685" w:rsidP="00D37A89"/>
    <w:p w:rsidR="00857685" w:rsidRDefault="00857685" w:rsidP="00D37A89"/>
    <w:p w:rsidR="00857685" w:rsidRDefault="00857685" w:rsidP="00D37A89"/>
    <w:p w:rsidR="00857685" w:rsidRDefault="00857685" w:rsidP="00D37A89"/>
    <w:p w:rsidR="00857685" w:rsidRDefault="00857685" w:rsidP="00D37A89"/>
    <w:p w:rsidR="00857685" w:rsidRDefault="00857685" w:rsidP="00D37A89"/>
    <w:p w:rsidR="00857685" w:rsidRDefault="00857685" w:rsidP="00D37A89"/>
    <w:p w:rsidR="00857685" w:rsidRDefault="00857685" w:rsidP="00D37A89"/>
    <w:p w:rsidR="00857685" w:rsidRDefault="00857685" w:rsidP="00D37A89"/>
    <w:p w:rsidR="00857685" w:rsidRPr="007A7A0F" w:rsidRDefault="00857685" w:rsidP="00857685">
      <w:pPr>
        <w:pStyle w:val="Title"/>
        <w:rPr>
          <w:b/>
          <w:sz w:val="32"/>
          <w:szCs w:val="32"/>
        </w:rPr>
      </w:pPr>
      <w:r w:rsidRPr="007A7A0F">
        <w:rPr>
          <w:b/>
          <w:sz w:val="32"/>
          <w:szCs w:val="32"/>
        </w:rPr>
        <w:lastRenderedPageBreak/>
        <w:t>Indian Bank Receipt Voucher</w:t>
      </w:r>
    </w:p>
    <w:p w:rsidR="00925350" w:rsidRPr="00925350" w:rsidRDefault="00925350" w:rsidP="00925350">
      <w:pPr>
        <w:rPr>
          <w:rFonts w:ascii="Arial" w:hAnsi="Arial" w:cs="Arial"/>
          <w:b/>
          <w:sz w:val="28"/>
          <w:szCs w:val="28"/>
        </w:rPr>
      </w:pPr>
      <w:r w:rsidRPr="00925350">
        <w:rPr>
          <w:rFonts w:ascii="Arial" w:hAnsi="Arial" w:cs="Arial"/>
          <w:b/>
          <w:sz w:val="28"/>
          <w:szCs w:val="28"/>
        </w:rPr>
        <w:t>CAMARADERIE CO-OPERATIVE HOUSING SOCIETY LTD</w:t>
      </w:r>
    </w:p>
    <w:p w:rsidR="00857685" w:rsidRPr="00925350" w:rsidRDefault="00857685" w:rsidP="00857685">
      <w:pPr>
        <w:rPr>
          <w:b/>
        </w:rPr>
      </w:pPr>
      <w:r w:rsidRPr="00925350">
        <w:rPr>
          <w:b/>
        </w:rPr>
        <w:t>REGN NO: BOM/HSG/253 OF 1962</w:t>
      </w:r>
    </w:p>
    <w:p w:rsidR="00857685" w:rsidRPr="00925350" w:rsidRDefault="00857685" w:rsidP="00857685">
      <w:pPr>
        <w:rPr>
          <w:b/>
        </w:rPr>
      </w:pPr>
      <w:r w:rsidRPr="00925350">
        <w:rPr>
          <w:b/>
        </w:rPr>
        <w:t xml:space="preserve">PLOT NO 543, DEV DAYA </w:t>
      </w:r>
      <w:proofErr w:type="gramStart"/>
      <w:r w:rsidRPr="00925350">
        <w:rPr>
          <w:b/>
        </w:rPr>
        <w:t>HARMONY ,</w:t>
      </w:r>
      <w:proofErr w:type="gramEnd"/>
      <w:r w:rsidRPr="00925350">
        <w:rPr>
          <w:b/>
        </w:rPr>
        <w:t xml:space="preserve"> 11 TH ROAD, CHEMBUR, MUMBAI  400071</w:t>
      </w:r>
    </w:p>
    <w:p w:rsidR="00857685" w:rsidRDefault="00857685" w:rsidP="00857685">
      <w:r>
        <w:br/>
      </w:r>
      <w:r>
        <w:rPr>
          <w:b/>
        </w:rPr>
        <w:t xml:space="preserve">Email id: </w:t>
      </w:r>
      <w:hyperlink r:id="rId13" w:history="1">
        <w:r w:rsidRPr="009C6B52">
          <w:rPr>
            <w:rStyle w:val="Hyperlink"/>
            <w:b/>
          </w:rPr>
          <w:t>devdaya62@gmail.com</w:t>
        </w:r>
      </w:hyperlink>
      <w:r>
        <w:rPr>
          <w:b/>
        </w:rPr>
        <w:t xml:space="preserve"> / Mobile 9819043881</w:t>
      </w:r>
      <w:r>
        <w:br/>
        <w:t>======================================================================</w:t>
      </w:r>
    </w:p>
    <w:p w:rsidR="00857685" w:rsidRDefault="00857685" w:rsidP="00857685">
      <w:proofErr w:type="gramStart"/>
      <w:r>
        <w:t>Sr.No</w:t>
      </w:r>
      <w:proofErr w:type="gramEnd"/>
      <w:r>
        <w:t>:11/2025-26</w:t>
      </w:r>
    </w:p>
    <w:p w:rsidR="00857685" w:rsidRDefault="00857685" w:rsidP="00857685">
      <w:proofErr w:type="gramStart"/>
      <w:r>
        <w:t>Date :</w:t>
      </w:r>
      <w:proofErr w:type="gramEnd"/>
      <w:r>
        <w:t xml:space="preserve"> </w:t>
      </w:r>
      <w:r w:rsidR="00A10880">
        <w:t>11</w:t>
      </w:r>
      <w:r w:rsidR="00A10880" w:rsidRPr="00A10880">
        <w:rPr>
          <w:vertAlign w:val="superscript"/>
        </w:rPr>
        <w:t>th</w:t>
      </w:r>
      <w:r w:rsidR="00A10880">
        <w:t xml:space="preserve"> </w:t>
      </w:r>
      <w:r>
        <w:t>June 2025</w:t>
      </w:r>
    </w:p>
    <w:p w:rsidR="00857685" w:rsidRDefault="00857685" w:rsidP="00857685">
      <w:r>
        <w:t xml:space="preserve">Received with thanks from </w:t>
      </w:r>
      <w:proofErr w:type="spellStart"/>
      <w:proofErr w:type="gramStart"/>
      <w:r>
        <w:t>Mr.Kris</w:t>
      </w:r>
      <w:r w:rsidR="00190E00">
        <w:t>hnan</w:t>
      </w:r>
      <w:proofErr w:type="spellEnd"/>
      <w:proofErr w:type="gramEnd"/>
      <w:r w:rsidR="00190E00">
        <w:t xml:space="preserve"> </w:t>
      </w:r>
      <w:proofErr w:type="spellStart"/>
      <w:r w:rsidR="00190E00">
        <w:t>kumar</w:t>
      </w:r>
      <w:proofErr w:type="spellEnd"/>
      <w:r w:rsidR="00190E00">
        <w:t xml:space="preserve"> &amp; </w:t>
      </w:r>
      <w:proofErr w:type="spellStart"/>
      <w:r w:rsidR="00190E00">
        <w:t>Mrs.Usha</w:t>
      </w:r>
      <w:proofErr w:type="spellEnd"/>
      <w:r w:rsidR="00190E00">
        <w:t xml:space="preserve"> Kumar a </w:t>
      </w:r>
      <w:r>
        <w:t>sum of ₹</w:t>
      </w:r>
      <w:r w:rsidR="00F12A01">
        <w:rPr>
          <w:rFonts w:ascii="Calibri" w:hAnsi="Calibri" w:cs="Calibri"/>
          <w:color w:val="000000"/>
        </w:rPr>
        <w:t>6393</w:t>
      </w:r>
      <w:r>
        <w:t>/- (</w:t>
      </w:r>
      <w:r w:rsidR="00386678">
        <w:t>rupees six thousand three hundred ninety three only</w:t>
      </w:r>
      <w:r>
        <w:t>) towards Maintenance charges for Flat No. 901 throu</w:t>
      </w:r>
      <w:r w:rsidR="00190E00">
        <w:t xml:space="preserve">gh bank transfer in Indian Bank for the </w:t>
      </w:r>
      <w:r w:rsidR="00190E00" w:rsidRPr="00190E00">
        <w:rPr>
          <w:b/>
          <w:i/>
        </w:rPr>
        <w:t>period 01.06.2025 to 30.06.2025</w:t>
      </w:r>
    </w:p>
    <w:p w:rsidR="00857685" w:rsidRDefault="00857685" w:rsidP="00857685">
      <w:r>
        <w:t>For CAMARADERIE CO-OPERATIVE HOUSING SOCIETY LTD</w:t>
      </w:r>
    </w:p>
    <w:p w:rsidR="00857685" w:rsidRDefault="00857685" w:rsidP="00857685">
      <w:pPr>
        <w:rPr>
          <w:b/>
        </w:rPr>
      </w:pPr>
      <w:r w:rsidRPr="007A7C97">
        <w:rPr>
          <w:rFonts w:ascii="Tahoma" w:hAnsi="Tahoma" w:cs="Tahoma"/>
          <w:noProof/>
          <w:color w:val="000000"/>
        </w:rPr>
        <w:drawing>
          <wp:inline distT="0" distB="0" distL="0" distR="0" wp14:anchorId="64D35F27" wp14:editId="1BF6372F">
            <wp:extent cx="1247775" cy="438150"/>
            <wp:effectExtent l="0" t="0" r="9525" b="0"/>
            <wp:docPr id="11" name="Picture 11" descr="C:\Users\KUMAR\Desktop\ADANI ELECT\aadhar krishnan kuma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\Desktop\ADANI ELECT\aadhar krishnan kumar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85" w:rsidRPr="007E6C2C" w:rsidRDefault="00857685" w:rsidP="00857685">
      <w:pPr>
        <w:rPr>
          <w:b/>
        </w:rPr>
      </w:pPr>
      <w:r w:rsidRPr="007E6C2C">
        <w:rPr>
          <w:b/>
        </w:rPr>
        <w:t>Krishnan Kumar</w:t>
      </w:r>
      <w:r w:rsidRPr="007E6C2C">
        <w:rPr>
          <w:b/>
        </w:rPr>
        <w:br/>
        <w:t>Hon. Secretary</w:t>
      </w:r>
    </w:p>
    <w:p w:rsidR="00857685" w:rsidRDefault="00857685" w:rsidP="00857685">
      <w:r>
        <w:t>Note: This is a computerized receipt voucher</w:t>
      </w:r>
    </w:p>
    <w:p w:rsidR="00A10880" w:rsidRPr="00A10880" w:rsidRDefault="00A10880" w:rsidP="00857685">
      <w:pPr>
        <w:rPr>
          <w:b/>
        </w:rPr>
      </w:pPr>
      <w:r w:rsidRPr="00A10880">
        <w:rPr>
          <w:b/>
        </w:rPr>
        <w:t xml:space="preserve">Inclusive of Non Occupancy </w:t>
      </w:r>
      <w:proofErr w:type="gramStart"/>
      <w:r w:rsidR="005A4689" w:rsidRPr="00A10880">
        <w:rPr>
          <w:b/>
        </w:rPr>
        <w:t>charges</w:t>
      </w:r>
      <w:r w:rsidR="005A4689">
        <w:rPr>
          <w:b/>
        </w:rPr>
        <w:t xml:space="preserve"> </w:t>
      </w:r>
      <w:r w:rsidRPr="00A10880">
        <w:rPr>
          <w:b/>
        </w:rPr>
        <w:t>.</w:t>
      </w:r>
      <w:r>
        <w:rPr>
          <w:b/>
        </w:rPr>
        <w:t>of</w:t>
      </w:r>
      <w:proofErr w:type="gramEnd"/>
      <w:r>
        <w:rPr>
          <w:b/>
        </w:rPr>
        <w:t xml:space="preserve"> ₹581/-</w:t>
      </w:r>
    </w:p>
    <w:p w:rsidR="00857685" w:rsidRDefault="00857685" w:rsidP="00857685"/>
    <w:p w:rsidR="00857685" w:rsidRDefault="00857685" w:rsidP="00857685"/>
    <w:p w:rsidR="00857685" w:rsidRDefault="00857685" w:rsidP="00857685"/>
    <w:p w:rsidR="00857685" w:rsidRDefault="00857685" w:rsidP="00857685"/>
    <w:p w:rsidR="00857685" w:rsidRDefault="00857685" w:rsidP="00857685"/>
    <w:p w:rsidR="00857685" w:rsidRDefault="00857685" w:rsidP="00857685"/>
    <w:p w:rsidR="00857685" w:rsidRDefault="00857685" w:rsidP="00857685"/>
    <w:p w:rsidR="00857685" w:rsidRDefault="00857685" w:rsidP="00857685"/>
    <w:sectPr w:rsidR="008576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323B"/>
    <w:rsid w:val="00162635"/>
    <w:rsid w:val="00190E00"/>
    <w:rsid w:val="00251DED"/>
    <w:rsid w:val="00280C4F"/>
    <w:rsid w:val="0029639D"/>
    <w:rsid w:val="002F7C4C"/>
    <w:rsid w:val="00326F90"/>
    <w:rsid w:val="00386678"/>
    <w:rsid w:val="00393C66"/>
    <w:rsid w:val="004265DD"/>
    <w:rsid w:val="004E4A37"/>
    <w:rsid w:val="005A4689"/>
    <w:rsid w:val="007A7A0F"/>
    <w:rsid w:val="007E6C2C"/>
    <w:rsid w:val="00857685"/>
    <w:rsid w:val="00925350"/>
    <w:rsid w:val="00A10880"/>
    <w:rsid w:val="00A71BBE"/>
    <w:rsid w:val="00AA1D8D"/>
    <w:rsid w:val="00B47730"/>
    <w:rsid w:val="00B67139"/>
    <w:rsid w:val="00BE37CC"/>
    <w:rsid w:val="00C243AE"/>
    <w:rsid w:val="00C54099"/>
    <w:rsid w:val="00CB0664"/>
    <w:rsid w:val="00D37A89"/>
    <w:rsid w:val="00D76F4E"/>
    <w:rsid w:val="00EA3697"/>
    <w:rsid w:val="00F008BE"/>
    <w:rsid w:val="00F12A01"/>
    <w:rsid w:val="00F157B5"/>
    <w:rsid w:val="00F77CB8"/>
    <w:rsid w:val="00FC693F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53191"/>
  <w14:defaultImageDpi w14:val="300"/>
  <w15:docId w15:val="{205B572B-E25F-49D8-9E87-8BE16311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67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daya62@gmail.com" TargetMode="External"/><Relationship Id="rId13" Type="http://schemas.openxmlformats.org/officeDocument/2006/relationships/hyperlink" Target="mailto:devdaya6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devdaya6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daya62@gmail.com" TargetMode="External"/><Relationship Id="rId11" Type="http://schemas.openxmlformats.org/officeDocument/2006/relationships/hyperlink" Target="mailto:devdaya62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evdaya6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daya6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CAF042-3FA2-462F-A945-571DB138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KUMAR</cp:lastModifiedBy>
  <cp:revision>11</cp:revision>
  <dcterms:created xsi:type="dcterms:W3CDTF">2025-06-11T15:32:00Z</dcterms:created>
  <dcterms:modified xsi:type="dcterms:W3CDTF">2025-06-12T02:34:00Z</dcterms:modified>
  <cp:category/>
</cp:coreProperties>
</file>